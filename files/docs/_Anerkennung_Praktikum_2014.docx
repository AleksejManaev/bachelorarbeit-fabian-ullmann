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00A" w:rsidRPr="0044000A" w:rsidRDefault="0044000A">
      <w:pPr>
        <w:rPr>
          <w:rFonts w:cs="Arial"/>
        </w:rPr>
      </w:pPr>
      <w:r>
        <w:rPr>
          <w:noProof/>
          <w:sz w:val="24"/>
          <w:szCs w:val="24"/>
          <w:lang w:val="de-DE" w:eastAsia="ja-JP"/>
        </w:rPr>
        <w:drawing>
          <wp:anchor distT="0" distB="0" distL="114300" distR="114300" simplePos="0" relativeHeight="251659264" behindDoc="1" locked="0" layoutInCell="0" allowOverlap="1" wp14:anchorId="657B4AE9" wp14:editId="45F5ABBA">
            <wp:simplePos x="0" y="0"/>
            <wp:positionH relativeFrom="page">
              <wp:posOffset>5991225</wp:posOffset>
            </wp:positionH>
            <wp:positionV relativeFrom="page">
              <wp:posOffset>238125</wp:posOffset>
            </wp:positionV>
            <wp:extent cx="1397000" cy="11468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14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4336" w:rsidTr="0044000A">
        <w:trPr>
          <w:trHeight w:val="362"/>
        </w:trPr>
        <w:tc>
          <w:tcPr>
            <w:tcW w:w="4320" w:type="dxa"/>
          </w:tcPr>
          <w:p w:rsidR="00B74336" w:rsidRDefault="00B74336" w:rsidP="0044000A">
            <w:bookmarkStart w:id="0" w:name="page1"/>
            <w:bookmarkEnd w:id="0"/>
          </w:p>
        </w:tc>
        <w:tc>
          <w:tcPr>
            <w:tcW w:w="4320" w:type="dxa"/>
          </w:tcPr>
          <w:p w:rsidR="00B74336" w:rsidRDefault="00B74336"/>
        </w:tc>
      </w:tr>
    </w:tbl>
    <w:p w:rsidR="0044000A" w:rsidRPr="0044000A" w:rsidRDefault="0044000A" w:rsidP="0044000A">
      <w:pPr>
        <w:rPr>
          <w:rFonts w:eastAsia="Arial" w:cs="Arial"/>
          <w:i/>
          <w:iCs/>
          <w:sz w:val="24"/>
          <w:szCs w:val="24"/>
          <w:lang w:val="de-DE"/>
        </w:rPr>
      </w:pPr>
      <w:r w:rsidRPr="0044000A">
        <w:rPr>
          <w:rFonts w:eastAsia="Arial" w:cs="Arial"/>
          <w:i/>
          <w:iCs/>
          <w:sz w:val="24"/>
          <w:szCs w:val="24"/>
          <w:lang w:val="de-DE"/>
        </w:rPr>
        <w:t>Anerkennung des praktischen Studiensemesters</w:t>
      </w:r>
    </w:p>
    <w:p w:rsidR="0044000A" w:rsidRPr="001D60E7" w:rsidRDefault="0044000A">
      <w:pPr>
        <w:pBdr>
          <w:top w:val="single" w:sz="12" w:space="1" w:color="auto"/>
          <w:bottom w:val="single" w:sz="12" w:space="1" w:color="auto"/>
        </w:pBdr>
        <w:rPr>
          <w:i/>
          <w:lang w:val="de-DE"/>
        </w:rPr>
      </w:pPr>
      <w:r w:rsidRPr="001D60E7">
        <w:rPr>
          <w:i/>
          <w:lang w:val="de-DE"/>
        </w:rPr>
        <w:t>Angaben zum Studenten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92"/>
        <w:gridCol w:w="1633"/>
        <w:gridCol w:w="805"/>
        <w:gridCol w:w="2462"/>
      </w:tblGrid>
      <w:tr w:rsidR="0044000A" w:rsidTr="008B3F4A">
        <w:trPr>
          <w:trHeight w:val="317"/>
        </w:trPr>
        <w:tc>
          <w:tcPr>
            <w:tcW w:w="4792" w:type="dxa"/>
            <w:vAlign w:val="center"/>
          </w:tcPr>
          <w:p w:rsidR="0044000A" w:rsidRDefault="0044000A">
            <w:pPr>
              <w:rPr>
                <w:lang w:val="de-DE"/>
              </w:rPr>
            </w:pPr>
            <w:r>
              <w:rPr>
                <w:lang w:val="de-DE"/>
              </w:rPr>
              <w:t>Zeit des Praktikums</w:t>
            </w:r>
          </w:p>
        </w:tc>
        <w:tc>
          <w:tcPr>
            <w:tcW w:w="4900" w:type="dxa"/>
            <w:gridSpan w:val="3"/>
            <w:vAlign w:val="center"/>
          </w:tcPr>
          <w:p w:rsidR="0044000A" w:rsidRDefault="0044000A" w:rsidP="0044000A">
            <w:pPr>
              <w:tabs>
                <w:tab w:val="left" w:pos="1725"/>
              </w:tabs>
              <w:rPr>
                <w:lang w:val="de-DE"/>
              </w:rPr>
            </w:pPr>
            <w:r>
              <w:rPr>
                <w:lang w:val="de-DE"/>
              </w:rPr>
              <w:t>von: {{BeginnDatum}} bis: {{EndeDatum}}</w:t>
            </w:r>
          </w:p>
        </w:tc>
      </w:tr>
      <w:tr w:rsidR="0044000A" w:rsidTr="008B3F4A">
        <w:trPr>
          <w:trHeight w:val="407"/>
        </w:trPr>
        <w:tc>
          <w:tcPr>
            <w:tcW w:w="4792" w:type="dxa"/>
            <w:vAlign w:val="center"/>
          </w:tcPr>
          <w:p w:rsidR="0044000A" w:rsidRDefault="0044000A">
            <w:pPr>
              <w:rPr>
                <w:lang w:val="de-DE"/>
              </w:rPr>
            </w:pPr>
            <w:r>
              <w:rPr>
                <w:lang w:val="de-DE"/>
              </w:rPr>
              <w:t>Name, Vorname</w:t>
            </w:r>
          </w:p>
        </w:tc>
        <w:tc>
          <w:tcPr>
            <w:tcW w:w="4900" w:type="dxa"/>
            <w:gridSpan w:val="3"/>
            <w:vAlign w:val="center"/>
          </w:tcPr>
          <w:p w:rsidR="0044000A" w:rsidRDefault="0044000A">
            <w:pPr>
              <w:rPr>
                <w:lang w:val="de-DE"/>
              </w:rPr>
            </w:pPr>
            <w:r>
              <w:rPr>
                <w:lang w:val="de-DE"/>
              </w:rPr>
              <w:t>{{StudentName}}</w:t>
            </w:r>
          </w:p>
        </w:tc>
      </w:tr>
      <w:tr w:rsidR="0044000A" w:rsidTr="008B3F4A">
        <w:trPr>
          <w:trHeight w:val="413"/>
        </w:trPr>
        <w:tc>
          <w:tcPr>
            <w:tcW w:w="4792" w:type="dxa"/>
            <w:vAlign w:val="center"/>
          </w:tcPr>
          <w:p w:rsidR="0044000A" w:rsidRDefault="0044000A">
            <w:pPr>
              <w:rPr>
                <w:lang w:val="de-DE"/>
              </w:rPr>
            </w:pPr>
            <w:r>
              <w:rPr>
                <w:lang w:val="de-DE"/>
              </w:rPr>
              <w:t>Matr.-Nr.</w:t>
            </w:r>
          </w:p>
        </w:tc>
        <w:tc>
          <w:tcPr>
            <w:tcW w:w="4900" w:type="dxa"/>
            <w:gridSpan w:val="3"/>
            <w:vAlign w:val="center"/>
          </w:tcPr>
          <w:p w:rsidR="0044000A" w:rsidRDefault="0044000A">
            <w:pPr>
              <w:rPr>
                <w:lang w:val="de-DE"/>
              </w:rPr>
            </w:pPr>
            <w:r>
              <w:rPr>
                <w:lang w:val="de-DE"/>
              </w:rPr>
              <w:t>{{MatrNr}}</w:t>
            </w:r>
          </w:p>
        </w:tc>
        <w:bookmarkStart w:id="1" w:name="_GoBack"/>
        <w:bookmarkEnd w:id="1"/>
      </w:tr>
      <w:tr w:rsidR="001D60E7" w:rsidTr="008B3F4A">
        <w:trPr>
          <w:trHeight w:val="419"/>
        </w:trPr>
        <w:tc>
          <w:tcPr>
            <w:tcW w:w="4792" w:type="dxa"/>
            <w:vAlign w:val="center"/>
          </w:tcPr>
          <w:p w:rsidR="001D60E7" w:rsidRDefault="001D60E7">
            <w:pPr>
              <w:rPr>
                <w:lang w:val="de-DE"/>
              </w:rPr>
            </w:pPr>
            <w:r>
              <w:rPr>
                <w:lang w:val="de-DE"/>
              </w:rPr>
              <w:t>Tel.Nr. (freiwillige Angabe)</w:t>
            </w:r>
          </w:p>
        </w:tc>
        <w:tc>
          <w:tcPr>
            <w:tcW w:w="1633" w:type="dxa"/>
            <w:vAlign w:val="center"/>
          </w:tcPr>
          <w:p w:rsidR="001D60E7" w:rsidRDefault="001D60E7">
            <w:pPr>
              <w:rPr>
                <w:lang w:val="de-DE"/>
              </w:rPr>
            </w:pPr>
            <w:r>
              <w:rPr>
                <w:lang w:val="de-DE"/>
              </w:rPr>
              <w:t>{{Telefon}}</w:t>
            </w:r>
          </w:p>
        </w:tc>
        <w:tc>
          <w:tcPr>
            <w:tcW w:w="805" w:type="dxa"/>
            <w:vAlign w:val="center"/>
          </w:tcPr>
          <w:p w:rsidR="001D60E7" w:rsidRDefault="001D60E7">
            <w:pPr>
              <w:rPr>
                <w:lang w:val="de-DE"/>
              </w:rPr>
            </w:pPr>
            <w:r>
              <w:rPr>
                <w:lang w:val="de-DE"/>
              </w:rPr>
              <w:t>Email</w:t>
            </w:r>
          </w:p>
        </w:tc>
        <w:tc>
          <w:tcPr>
            <w:tcW w:w="2462" w:type="dxa"/>
            <w:vAlign w:val="center"/>
          </w:tcPr>
          <w:p w:rsidR="001D60E7" w:rsidRDefault="001D60E7">
            <w:pPr>
              <w:rPr>
                <w:lang w:val="de-DE"/>
              </w:rPr>
            </w:pPr>
            <w:r>
              <w:rPr>
                <w:lang w:val="de-DE"/>
              </w:rPr>
              <w:t>{{Email}}</w:t>
            </w:r>
          </w:p>
        </w:tc>
      </w:tr>
      <w:tr w:rsidR="0044000A" w:rsidTr="008B3F4A">
        <w:trPr>
          <w:trHeight w:val="451"/>
        </w:trPr>
        <w:tc>
          <w:tcPr>
            <w:tcW w:w="4792" w:type="dxa"/>
            <w:vAlign w:val="center"/>
          </w:tcPr>
          <w:p w:rsidR="0044000A" w:rsidRDefault="001D60E7">
            <w:pPr>
              <w:rPr>
                <w:lang w:val="de-DE"/>
              </w:rPr>
            </w:pPr>
            <w:r>
              <w:rPr>
                <w:lang w:val="de-DE"/>
              </w:rPr>
              <w:t>Praktikumsbetreuer an der THB</w:t>
            </w:r>
          </w:p>
        </w:tc>
        <w:tc>
          <w:tcPr>
            <w:tcW w:w="4900" w:type="dxa"/>
            <w:gridSpan w:val="3"/>
            <w:vAlign w:val="center"/>
          </w:tcPr>
          <w:p w:rsidR="0044000A" w:rsidRDefault="001D60E7">
            <w:pPr>
              <w:rPr>
                <w:lang w:val="de-DE"/>
              </w:rPr>
            </w:pPr>
            <w:r>
              <w:rPr>
                <w:lang w:val="de-DE"/>
              </w:rPr>
              <w:t>{{THBBetreuer}}</w:t>
            </w:r>
          </w:p>
        </w:tc>
      </w:tr>
    </w:tbl>
    <w:p w:rsidR="001D60E7" w:rsidRDefault="001D60E7" w:rsidP="0044000A">
      <w:pPr>
        <w:tabs>
          <w:tab w:val="left" w:pos="915"/>
        </w:tabs>
        <w:rPr>
          <w:lang w:val="de-DE"/>
        </w:rPr>
      </w:pPr>
    </w:p>
    <w:p w:rsidR="001D60E7" w:rsidRPr="001D60E7" w:rsidRDefault="001D60E7" w:rsidP="0044000A">
      <w:pPr>
        <w:pBdr>
          <w:top w:val="single" w:sz="12" w:space="1" w:color="auto"/>
          <w:bottom w:val="single" w:sz="12" w:space="1" w:color="auto"/>
        </w:pBdr>
        <w:tabs>
          <w:tab w:val="left" w:pos="915"/>
        </w:tabs>
        <w:rPr>
          <w:i/>
          <w:lang w:val="de-DE"/>
        </w:rPr>
      </w:pPr>
      <w:r w:rsidRPr="001D60E7">
        <w:rPr>
          <w:i/>
          <w:lang w:val="de-DE"/>
        </w:rPr>
        <w:t>Angaben zum Praktikumsbetrieb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68"/>
        <w:gridCol w:w="4876"/>
      </w:tblGrid>
      <w:tr w:rsidR="0085667A" w:rsidTr="00280CBC">
        <w:trPr>
          <w:trHeight w:val="414"/>
        </w:trPr>
        <w:tc>
          <w:tcPr>
            <w:tcW w:w="4768" w:type="dxa"/>
            <w:vAlign w:val="center"/>
          </w:tcPr>
          <w:p w:rsidR="001D60E7" w:rsidRDefault="001D60E7" w:rsidP="00280CBC">
            <w:pPr>
              <w:tabs>
                <w:tab w:val="left" w:pos="915"/>
              </w:tabs>
              <w:ind w:left="915" w:hanging="915"/>
              <w:rPr>
                <w:lang w:val="de-DE"/>
              </w:rPr>
            </w:pPr>
            <w:r>
              <w:rPr>
                <w:lang w:val="de-DE"/>
              </w:rPr>
              <w:t>Name des Betriebes</w:t>
            </w:r>
          </w:p>
        </w:tc>
        <w:tc>
          <w:tcPr>
            <w:tcW w:w="4876" w:type="dxa"/>
            <w:vAlign w:val="center"/>
          </w:tcPr>
          <w:p w:rsidR="001D60E7" w:rsidRDefault="001D60E7" w:rsidP="0044000A">
            <w:pPr>
              <w:tabs>
                <w:tab w:val="left" w:pos="915"/>
              </w:tabs>
              <w:rPr>
                <w:lang w:val="de-DE"/>
              </w:rPr>
            </w:pPr>
            <w:r>
              <w:rPr>
                <w:lang w:val="de-DE"/>
              </w:rPr>
              <w:t>{{BetriebName}}</w:t>
            </w:r>
          </w:p>
        </w:tc>
      </w:tr>
      <w:tr w:rsidR="0085667A" w:rsidTr="00280CBC">
        <w:trPr>
          <w:trHeight w:val="406"/>
        </w:trPr>
        <w:tc>
          <w:tcPr>
            <w:tcW w:w="4768" w:type="dxa"/>
            <w:vAlign w:val="center"/>
          </w:tcPr>
          <w:p w:rsidR="001D60E7" w:rsidRDefault="001D60E7" w:rsidP="0044000A">
            <w:pPr>
              <w:tabs>
                <w:tab w:val="left" w:pos="915"/>
              </w:tabs>
              <w:rPr>
                <w:lang w:val="de-DE"/>
              </w:rPr>
            </w:pPr>
            <w:r>
              <w:rPr>
                <w:lang w:val="de-DE"/>
              </w:rPr>
              <w:t>Name des Betreuers</w:t>
            </w:r>
          </w:p>
        </w:tc>
        <w:tc>
          <w:tcPr>
            <w:tcW w:w="4876" w:type="dxa"/>
            <w:vAlign w:val="center"/>
          </w:tcPr>
          <w:p w:rsidR="001D60E7" w:rsidRDefault="001D60E7" w:rsidP="0044000A">
            <w:pPr>
              <w:tabs>
                <w:tab w:val="left" w:pos="915"/>
              </w:tabs>
              <w:rPr>
                <w:lang w:val="de-DE"/>
              </w:rPr>
            </w:pPr>
            <w:r>
              <w:rPr>
                <w:lang w:val="de-DE"/>
              </w:rPr>
              <w:t>{{BetriebBetreuerName}}</w:t>
            </w:r>
          </w:p>
        </w:tc>
      </w:tr>
      <w:tr w:rsidR="0085667A" w:rsidTr="00280CBC">
        <w:trPr>
          <w:trHeight w:val="1254"/>
        </w:trPr>
        <w:tc>
          <w:tcPr>
            <w:tcW w:w="4768" w:type="dxa"/>
          </w:tcPr>
          <w:p w:rsidR="001D60E7" w:rsidRDefault="001D60E7" w:rsidP="0085667A">
            <w:pPr>
              <w:tabs>
                <w:tab w:val="left" w:pos="915"/>
              </w:tabs>
              <w:spacing w:before="60"/>
              <w:rPr>
                <w:lang w:val="de-DE"/>
              </w:rPr>
            </w:pPr>
            <w:r>
              <w:rPr>
                <w:lang w:val="de-DE"/>
              </w:rPr>
              <w:t>vollständige Anschrift der Firma</w:t>
            </w:r>
          </w:p>
        </w:tc>
        <w:tc>
          <w:tcPr>
            <w:tcW w:w="4876" w:type="dxa"/>
            <w:noWrap/>
          </w:tcPr>
          <w:p w:rsidR="008B3F4A" w:rsidRDefault="00280CBC" w:rsidP="00280CBC">
            <w:pPr>
              <w:tabs>
                <w:tab w:val="center" w:pos="2342"/>
              </w:tabs>
              <w:spacing w:before="60"/>
              <w:rPr>
                <w:lang w:val="de-DE"/>
              </w:rPr>
            </w:pPr>
            <w:r w:rsidRPr="0044000A">
              <w:rPr>
                <w:noProof/>
                <w:lang w:val="de-DE" w:eastAsia="ja-JP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C6B8CFB" wp14:editId="750C5FD5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635</wp:posOffset>
                      </wp:positionV>
                      <wp:extent cx="3092046" cy="809515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92046" cy="809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0CBC" w:rsidRPr="00280CBC" w:rsidRDefault="00280CBC" w:rsidP="00280CBC">
                                  <w:pPr>
                                    <w:spacing w:after="0"/>
                                    <w:rPr>
                                      <w:lang w:val="de-DE"/>
                                    </w:rPr>
                                  </w:pPr>
                                  <w:r w:rsidRPr="00280CBC">
                                    <w:rPr>
                                      <w:lang w:val="de-DE"/>
                                    </w:rPr>
                                    <w:t>{{BetriebAnschrift}}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6B8C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5pt;margin-top:.05pt;width:243.45pt;height:63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" filled="f" stroked="f">
                      <v:textbox>
                        <w:txbxContent>
                          <w:p w:rsidR="00280CBC" w:rsidRPr="00280CBC" w:rsidRDefault="00280CBC" w:rsidP="00280CBC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r w:rsidRPr="00280CBC">
                              <w:rPr>
                                <w:lang w:val="de-DE"/>
                              </w:rPr>
                              <w:t>{{BetriebAnschrift}}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A23E2" w:rsidRDefault="008A23E2" w:rsidP="0044000A">
      <w:pPr>
        <w:tabs>
          <w:tab w:val="left" w:pos="915"/>
        </w:tabs>
        <w:rPr>
          <w:lang w:val="de-DE"/>
        </w:rPr>
      </w:pPr>
    </w:p>
    <w:p w:rsidR="008A23E2" w:rsidRPr="00F078E2" w:rsidRDefault="008A23E2" w:rsidP="0044000A">
      <w:pPr>
        <w:pBdr>
          <w:top w:val="single" w:sz="12" w:space="1" w:color="auto"/>
          <w:bottom w:val="single" w:sz="12" w:space="1" w:color="auto"/>
        </w:pBdr>
        <w:tabs>
          <w:tab w:val="left" w:pos="915"/>
        </w:tabs>
        <w:rPr>
          <w:i/>
          <w:lang w:val="de-DE"/>
        </w:rPr>
      </w:pPr>
      <w:r w:rsidRPr="00F078E2">
        <w:rPr>
          <w:i/>
          <w:lang w:val="de-DE"/>
        </w:rPr>
        <w:t>Während der ausgeübten, berufsorientierten Tätigkeit wurde folgende Fachaufgabe bearbeitet:</w:t>
      </w:r>
    </w:p>
    <w:p w:rsidR="008A23E2" w:rsidRDefault="008A23E2" w:rsidP="0044000A">
      <w:pPr>
        <w:tabs>
          <w:tab w:val="left" w:pos="915"/>
        </w:tabs>
        <w:rPr>
          <w:lang w:val="de-DE"/>
        </w:rPr>
      </w:pPr>
      <w:r w:rsidRPr="0044000A">
        <w:rPr>
          <w:noProof/>
          <w:lang w:val="de-DE" w:eastAsia="ja-JP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00444B6" wp14:editId="2ECCB589">
                <wp:simplePos x="0" y="0"/>
                <wp:positionH relativeFrom="column">
                  <wp:posOffset>-2540</wp:posOffset>
                </wp:positionH>
                <wp:positionV relativeFrom="paragraph">
                  <wp:posOffset>10795</wp:posOffset>
                </wp:positionV>
                <wp:extent cx="6116320" cy="714375"/>
                <wp:effectExtent l="0" t="0" r="1778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3E2" w:rsidRPr="0044000A" w:rsidRDefault="008A23E2" w:rsidP="008A23E2">
                            <w:pPr>
                              <w:spacing w:after="0"/>
                              <w:rPr>
                                <w:u w:val="single"/>
                                <w:lang w:val="de-DE"/>
                              </w:rPr>
                            </w:pPr>
                            <w:r w:rsidRPr="0044000A">
                              <w:rPr>
                                <w:u w:val="single"/>
                                <w:lang w:val="de-DE"/>
                              </w:rPr>
                              <w:t>Aufgabe:</w:t>
                            </w:r>
                            <w:r w:rsidRPr="001D60E7">
                              <w:rPr>
                                <w:lang w:val="de-DE"/>
                              </w:rPr>
                              <w:t xml:space="preserve"> {{</w:t>
                            </w:r>
                            <w:r>
                              <w:rPr>
                                <w:lang w:val="de-DE"/>
                              </w:rPr>
                              <w:t>Aufgabe}}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444B6" id="_x0000_s1027" type="#_x0000_t202" style="position:absolute;margin-left:-.2pt;margin-top:.85pt;width:481.6pt;height:56.2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">
                <v:textbox>
                  <w:txbxContent>
                    <w:p w:rsidR="008A23E2" w:rsidRPr="0044000A" w:rsidRDefault="008A23E2" w:rsidP="008A23E2">
                      <w:pPr>
                        <w:spacing w:after="0"/>
                        <w:rPr>
                          <w:u w:val="single"/>
                          <w:lang w:val="de-DE"/>
                        </w:rPr>
                      </w:pPr>
                      <w:r w:rsidRPr="0044000A">
                        <w:rPr>
                          <w:u w:val="single"/>
                          <w:lang w:val="de-DE"/>
                        </w:rPr>
                        <w:t>Aufgabe:</w:t>
                      </w:r>
                      <w:r w:rsidRPr="001D60E7">
                        <w:rPr>
                          <w:lang w:val="de-DE"/>
                        </w:rPr>
                        <w:t xml:space="preserve"> {{</w:t>
                      </w:r>
                      <w:r>
                        <w:rPr>
                          <w:lang w:val="de-DE"/>
                        </w:rPr>
                        <w:t>Aufgabe}}</w:t>
                      </w:r>
                    </w:p>
                  </w:txbxContent>
                </v:textbox>
              </v:shape>
            </w:pict>
          </mc:Fallback>
        </mc:AlternateContent>
      </w:r>
    </w:p>
    <w:p w:rsidR="008A23E2" w:rsidRDefault="008A23E2" w:rsidP="0044000A">
      <w:pPr>
        <w:tabs>
          <w:tab w:val="left" w:pos="915"/>
        </w:tabs>
        <w:rPr>
          <w:lang w:val="de-DE"/>
        </w:rPr>
      </w:pPr>
    </w:p>
    <w:p w:rsidR="008A23E2" w:rsidRDefault="008A23E2" w:rsidP="0044000A">
      <w:pPr>
        <w:tabs>
          <w:tab w:val="left" w:pos="915"/>
        </w:tabs>
        <w:rPr>
          <w:lang w:val="de-DE"/>
        </w:rPr>
      </w:pPr>
    </w:p>
    <w:p w:rsidR="008A23E2" w:rsidRPr="00F078E2" w:rsidRDefault="008A23E2" w:rsidP="008A23E2">
      <w:pPr>
        <w:pBdr>
          <w:top w:val="single" w:sz="12" w:space="1" w:color="auto"/>
          <w:bottom w:val="single" w:sz="12" w:space="1" w:color="auto"/>
        </w:pBdr>
        <w:tabs>
          <w:tab w:val="left" w:pos="915"/>
        </w:tabs>
        <w:rPr>
          <w:i/>
          <w:lang w:val="de-DE"/>
        </w:rPr>
      </w:pPr>
      <w:r w:rsidRPr="00F078E2">
        <w:rPr>
          <w:i/>
          <w:lang w:val="de-DE"/>
        </w:rPr>
        <w:t>Bestätigung des Praktikumbetreuers der THB</w:t>
      </w:r>
    </w:p>
    <w:p w:rsidR="001D60E7" w:rsidRDefault="001D60E7" w:rsidP="001D60E7">
      <w:pPr>
        <w:rPr>
          <w:lang w:val="de-DE"/>
        </w:rPr>
      </w:pPr>
      <w:r>
        <w:rPr>
          <w:lang w:val="de-DE"/>
        </w:rPr>
        <w:t>Die ausgeübte, berufsorientierte Tätigkeit entsprach den Zielen des praktischen Studiensemesters. Im Praktikumszeugnis wird bestätigt, dass die übertragenen Aufgaben erfüllt worden sind.</w:t>
      </w:r>
    </w:p>
    <w:p w:rsidR="001D60E7" w:rsidRDefault="008B3F4A" w:rsidP="001D60E7">
      <w:pPr>
        <w:rPr>
          <w:lang w:val="de-DE"/>
        </w:rPr>
      </w:pPr>
      <w:r>
        <w:rPr>
          <w:noProof/>
          <w:lang w:val="de-DE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47056" wp14:editId="48A66DFB">
                <wp:simplePos x="0" y="0"/>
                <wp:positionH relativeFrom="column">
                  <wp:posOffset>2283460</wp:posOffset>
                </wp:positionH>
                <wp:positionV relativeFrom="paragraph">
                  <wp:posOffset>215900</wp:posOffset>
                </wp:positionV>
                <wp:extent cx="1076325" cy="9525"/>
                <wp:effectExtent l="38100" t="38100" r="66675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97FAB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pt,17pt" to="264.5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1D60E7">
        <w:rPr>
          <w:lang w:val="de-DE"/>
        </w:rPr>
        <w:t>Vorlage des Tätigkeitsberichtes am:</w:t>
      </w:r>
      <w:r w:rsidR="001D60E7">
        <w:rPr>
          <w:lang w:val="de-DE"/>
        </w:rPr>
        <w:tab/>
        <w:t>{{BerichtDatum}}</w:t>
      </w:r>
    </w:p>
    <w:p w:rsidR="008B3F4A" w:rsidRPr="008B3F4A" w:rsidRDefault="008B3F4A" w:rsidP="001D60E7">
      <w:pPr>
        <w:rPr>
          <w:color w:val="000000" w:themeColor="text1"/>
          <w:lang w:val="de-DE"/>
        </w:rPr>
      </w:pPr>
      <w:r>
        <w:rPr>
          <w:noProof/>
          <w:lang w:val="de-DE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88771" wp14:editId="5AC0E845">
                <wp:simplePos x="0" y="0"/>
                <wp:positionH relativeFrom="column">
                  <wp:posOffset>2302510</wp:posOffset>
                </wp:positionH>
                <wp:positionV relativeFrom="paragraph">
                  <wp:posOffset>208915</wp:posOffset>
                </wp:positionV>
                <wp:extent cx="1076325" cy="9525"/>
                <wp:effectExtent l="38100" t="38100" r="66675" b="857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E4571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pt,16.45pt" to="266.0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1D60E7">
        <w:rPr>
          <w:lang w:val="de-DE"/>
        </w:rPr>
        <w:t>Vorstellung im Kolloquium am:</w:t>
      </w:r>
      <w:r w:rsidR="001D60E7">
        <w:rPr>
          <w:lang w:val="de-DE"/>
        </w:rPr>
        <w:tab/>
        <w:t>{{KollDatum}}</w:t>
      </w:r>
    </w:p>
    <w:p w:rsidR="008B3F4A" w:rsidRDefault="008B3F4A" w:rsidP="001D60E7">
      <w:pPr>
        <w:rPr>
          <w:lang w:val="de-DE"/>
        </w:rPr>
      </w:pPr>
      <w:r>
        <w:rPr>
          <w:lang w:val="de-DE"/>
        </w:rPr>
        <w:t>Als fachlicher Betreuer der THB bescheinige ich hiermit die erfolgreiche Teilnahme am berufspraktischen Studiensemester und am praxisbegleitenden Seminar.</w:t>
      </w:r>
    </w:p>
    <w:p w:rsidR="008B3F4A" w:rsidRDefault="008B3F4A" w:rsidP="001D60E7">
      <w:pPr>
        <w:rPr>
          <w:lang w:val="de-DE"/>
        </w:rPr>
      </w:pPr>
      <w:r>
        <w:rPr>
          <w:noProof/>
          <w:lang w:val="de-DE" w:eastAsia="ja-JP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C394AC" wp14:editId="1C2B7782">
                <wp:simplePos x="0" y="0"/>
                <wp:positionH relativeFrom="column">
                  <wp:posOffset>35560</wp:posOffset>
                </wp:positionH>
                <wp:positionV relativeFrom="paragraph">
                  <wp:posOffset>258445</wp:posOffset>
                </wp:positionV>
                <wp:extent cx="2514600" cy="0"/>
                <wp:effectExtent l="38100" t="3810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D7416" id="Straight Connector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pt,20.35pt" to="200.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Pr="008B3F4A">
        <w:rPr>
          <w:noProof/>
          <w:lang w:val="de-DE" w:eastAsia="ja-JP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8E1B1E4" wp14:editId="05726BE5">
                <wp:simplePos x="0" y="0"/>
                <wp:positionH relativeFrom="column">
                  <wp:posOffset>3197860</wp:posOffset>
                </wp:positionH>
                <wp:positionV relativeFrom="paragraph">
                  <wp:posOffset>239396</wp:posOffset>
                </wp:positionV>
                <wp:extent cx="2514600" cy="0"/>
                <wp:effectExtent l="38100" t="38100" r="762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C7379" id="Straight Connector 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pt,18.85pt" to="449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{{AktuellesDatum}}</w:t>
      </w:r>
    </w:p>
    <w:p w:rsidR="00B74336" w:rsidRPr="0044000A" w:rsidRDefault="008B3F4A">
      <w:pPr>
        <w:rPr>
          <w:lang w:val="de-DE"/>
        </w:rPr>
      </w:pPr>
      <w:r>
        <w:rPr>
          <w:lang w:val="de-DE"/>
        </w:rPr>
        <w:t>Unterschrift des Praktikumsbetreuers</w:t>
      </w:r>
      <w:r>
        <w:rPr>
          <w:lang w:val="de-DE"/>
        </w:rPr>
        <w:tab/>
      </w:r>
      <w:r>
        <w:rPr>
          <w:lang w:val="de-DE"/>
        </w:rPr>
        <w:tab/>
        <w:t>Datum</w:t>
      </w:r>
    </w:p>
    <w:sectPr w:rsidR="00B74336" w:rsidRPr="0044000A" w:rsidSect="0044000A">
      <w:pgSz w:w="12240" w:h="15840"/>
      <w:pgMar w:top="1440" w:right="1661" w:bottom="527" w:left="9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757" w:rsidRDefault="00F90757" w:rsidP="0085667A">
      <w:pPr>
        <w:spacing w:after="0" w:line="240" w:lineRule="auto"/>
      </w:pPr>
      <w:r>
        <w:separator/>
      </w:r>
    </w:p>
  </w:endnote>
  <w:endnote w:type="continuationSeparator" w:id="0">
    <w:p w:rsidR="00F90757" w:rsidRDefault="00F90757" w:rsidP="0085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757" w:rsidRDefault="00F90757" w:rsidP="0085667A">
      <w:pPr>
        <w:spacing w:after="0" w:line="240" w:lineRule="auto"/>
      </w:pPr>
      <w:r>
        <w:separator/>
      </w:r>
    </w:p>
  </w:footnote>
  <w:footnote w:type="continuationSeparator" w:id="0">
    <w:p w:rsidR="00F90757" w:rsidRDefault="00F90757" w:rsidP="00856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60E7"/>
    <w:rsid w:val="00280CBC"/>
    <w:rsid w:val="0029639D"/>
    <w:rsid w:val="00326F90"/>
    <w:rsid w:val="0044000A"/>
    <w:rsid w:val="0085667A"/>
    <w:rsid w:val="008A23E2"/>
    <w:rsid w:val="008B3F4A"/>
    <w:rsid w:val="008C0CE4"/>
    <w:rsid w:val="00AA1D8D"/>
    <w:rsid w:val="00B47730"/>
    <w:rsid w:val="00B74336"/>
    <w:rsid w:val="00CB0664"/>
    <w:rsid w:val="00D008D8"/>
    <w:rsid w:val="00D83245"/>
    <w:rsid w:val="00E734C9"/>
    <w:rsid w:val="00F078E2"/>
    <w:rsid w:val="00F162BF"/>
    <w:rsid w:val="00F21FE8"/>
    <w:rsid w:val="00F907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D4F2FA7-9D34-4360-8BC9-9D1CA340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4000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856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67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56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67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9CF2E6-1252-4F77-9DB6-9721F681E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</cp:lastModifiedBy>
  <cp:revision>7</cp:revision>
  <dcterms:created xsi:type="dcterms:W3CDTF">2013-12-23T23:15:00Z</dcterms:created>
  <dcterms:modified xsi:type="dcterms:W3CDTF">2016-05-16T16:36:00Z</dcterms:modified>
  <cp:category/>
</cp:coreProperties>
</file>